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27E8E" w14:textId="77777777" w:rsidR="00787B45" w:rsidRDefault="00787B45" w:rsidP="00787B45">
      <w:r>
        <w:t>Outcome of Performance Improvement Plan</w:t>
      </w:r>
    </w:p>
    <w:p w14:paraId="186E04BA" w14:textId="77777777" w:rsidR="00787B45" w:rsidRDefault="00787B45" w:rsidP="00787B45">
      <w:r>
        <w:t>=======================================</w:t>
      </w:r>
    </w:p>
    <w:p w14:paraId="4FB7FFB4" w14:textId="77777777" w:rsidR="00787B45" w:rsidRDefault="00787B45" w:rsidP="00787B45"/>
    <w:p w14:paraId="60D975B4" w14:textId="77777777" w:rsidR="00787B45" w:rsidRDefault="00787B45" w:rsidP="00787B45">
      <w:r>
        <w:t>Date: {{ date_str }}</w:t>
      </w:r>
    </w:p>
    <w:p w14:paraId="11856804" w14:textId="77777777" w:rsidR="00787B45" w:rsidRDefault="00787B45" w:rsidP="00787B45"/>
    <w:p w14:paraId="45F40AF7" w14:textId="77777777" w:rsidR="00787B45" w:rsidRDefault="00787B45" w:rsidP="00787B45">
      <w:r>
        <w:t>Employee: {{ employee.first_name }} {{ employee.last_name }}</w:t>
      </w:r>
    </w:p>
    <w:p w14:paraId="3E557155" w14:textId="77777777" w:rsidR="00787B45" w:rsidRDefault="00787B45" w:rsidP="00787B45"/>
    <w:p w14:paraId="6EE9AE48" w14:textId="77777777" w:rsidR="00787B45" w:rsidRDefault="00787B45" w:rsidP="00787B45">
      <w:r>
        <w:t>Dear {{ employee.first_name }},</w:t>
      </w:r>
    </w:p>
    <w:p w14:paraId="15CFE949" w14:textId="77777777" w:rsidR="00787B45" w:rsidRDefault="00787B45" w:rsidP="00787B45"/>
    <w:p w14:paraId="64354300" w14:textId="77777777" w:rsidR="00787B45" w:rsidRDefault="00787B45" w:rsidP="00787B45">
      <w:r>
        <w:t>The outcome of your Performance Improvement Plan is: {{ pip.status }}.</w:t>
      </w:r>
    </w:p>
    <w:p w14:paraId="6A583AA7" w14:textId="77777777" w:rsidR="00787B45" w:rsidRDefault="00787B45" w:rsidP="00787B45"/>
    <w:p w14:paraId="55CF08D6" w14:textId="77777777" w:rsidR="00787B45" w:rsidRDefault="00787B45" w:rsidP="00787B45">
      <w:r>
        <w:t>Sincerely,</w:t>
      </w:r>
    </w:p>
    <w:p w14:paraId="0292D05D" w14:textId="77777777" w:rsidR="00787B45" w:rsidRDefault="00787B45" w:rsidP="00787B45"/>
    <w:p w14:paraId="17075528" w14:textId="5550325C" w:rsidR="00C434EA" w:rsidRDefault="00787B45" w:rsidP="00787B45">
      <w:r>
        <w:t>{{ current_user.username }}</w:t>
      </w:r>
      <w:r w:rsidR="00000000">
        <w:t>}}</w:t>
      </w:r>
    </w:p>
    <w:sectPr w:rsidR="00C434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6822232">
    <w:abstractNumId w:val="8"/>
  </w:num>
  <w:num w:numId="2" w16cid:durableId="642077077">
    <w:abstractNumId w:val="6"/>
  </w:num>
  <w:num w:numId="3" w16cid:durableId="1541671995">
    <w:abstractNumId w:val="5"/>
  </w:num>
  <w:num w:numId="4" w16cid:durableId="575746685">
    <w:abstractNumId w:val="4"/>
  </w:num>
  <w:num w:numId="5" w16cid:durableId="1609042072">
    <w:abstractNumId w:val="7"/>
  </w:num>
  <w:num w:numId="6" w16cid:durableId="2078361793">
    <w:abstractNumId w:val="3"/>
  </w:num>
  <w:num w:numId="7" w16cid:durableId="319117591">
    <w:abstractNumId w:val="2"/>
  </w:num>
  <w:num w:numId="8" w16cid:durableId="1405683651">
    <w:abstractNumId w:val="1"/>
  </w:num>
  <w:num w:numId="9" w16cid:durableId="144646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89D"/>
    <w:rsid w:val="00787B45"/>
    <w:rsid w:val="009D7CFE"/>
    <w:rsid w:val="00A674D7"/>
    <w:rsid w:val="00AA1D8D"/>
    <w:rsid w:val="00B47730"/>
    <w:rsid w:val="00C434E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9D73A"/>
  <w14:defaultImageDpi w14:val="300"/>
  <w15:docId w15:val="{DECA3E7B-036D-4DC1-9E79-C2EB54B2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Sean Dolman</cp:lastModifiedBy>
  <cp:revision>3</cp:revision>
  <dcterms:created xsi:type="dcterms:W3CDTF">2013-12-23T23:15:00Z</dcterms:created>
  <dcterms:modified xsi:type="dcterms:W3CDTF">2025-07-21T00:06:00Z</dcterms:modified>
  <cp:category/>
</cp:coreProperties>
</file>