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Improvement Plan</w:t>
      </w:r>
    </w:p>
    <w:p>
      <w:r>
        <w:t>Employee: {{ employee.first_name }} {{ employee.last_name }}</w:t>
      </w:r>
    </w:p>
    <w:p>
      <w:r>
        <w:t>Start Date: {{ pip.start_date.strftime("%d %b %Y") }}</w:t>
      </w:r>
    </w:p>
    <w:p>
      <w:r>
        <w:t>Review Date: {{ pip.review_date.strftime("%d %b %Y") }}</w:t>
      </w:r>
    </w:p>
    <w:p/>
    <w:p>
      <w:r>
        <w:t>Concerns:</w:t>
      </w:r>
    </w:p>
    <w:p>
      <w:r>
        <w:t>{{ pip.concerns }}</w:t>
      </w:r>
    </w:p>
    <w:p/>
    <w:p>
      <w:r>
        <w:t>Action Plan:</w:t>
      </w:r>
    </w:p>
    <w:p>
      <w:r>
        <w:t>{% for action in pip.action_items %}- {{ action.description }} [{{ action.status }}]{%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