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Invite to Performance Improvement Plan Meeting</w:t>
      </w:r>
    </w:p>
    <w:p>
      <w:r>
        <w:t>Date: {{ pip.start_date.strftime("%d %b %Y") }}</w:t>
      </w:r>
    </w:p>
    <w:p>
      <w:r>
        <w:t>To: {{ employee.first_name }} {{ employee.last_name }}</w:t>
      </w:r>
    </w:p>
    <w:p/>
    <w:p>
      <w:r>
        <w:t>Dear {{ employee.first_name }},</w:t>
      </w:r>
    </w:p>
    <w:p>
      <w:r>
        <w:t>We invite you to a meeting on {{ pip.review_date.strftime("%d %b %Y") }} to discuss your Performance Improvement Plan.</w:t>
      </w:r>
    </w:p>
    <w:p/>
    <w:p>
      <w:r>
        <w:t>Sincerely,</w:t>
      </w:r>
    </w:p>
    <w:p>
      <w:r>
        <w:t>{{ pip.created_by or current_user.username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